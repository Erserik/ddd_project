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61A49" w14:textId="77777777" w:rsidR="00EB5D0F" w:rsidRDefault="00000000">
      <w:pPr>
        <w:pStyle w:val="aa"/>
      </w:pPr>
      <w:r>
        <w:t>Abai Kunanbaev's Contribution to Kazakh Literature</w:t>
      </w:r>
    </w:p>
    <w:p w14:paraId="0DAB1FF7" w14:textId="77777777" w:rsidR="00EB5D0F" w:rsidRDefault="00000000">
      <w:r>
        <w:t>Abai Kunanbaev was a Kazakh poet, composer and philosopher. He is considered the founder of Kazakh written literature. His works, including 'Words of Edification', influenced generations of thinkers and writers.</w:t>
      </w:r>
    </w:p>
    <w:p w14:paraId="78F5F81B" w14:textId="7C91C4FA" w:rsidR="00EB5D0F" w:rsidRDefault="00000000">
      <w:r>
        <w:t>Abai emphasized morality, educati</w:t>
      </w:r>
      <w:r w:rsidR="00A3390D">
        <w:t>sdfdsfdsfsdfsdfdsf</w:t>
      </w:r>
      <w:r>
        <w:t>on, and national identity, using prose and poetry to inspire the Kazakh intelligentsia.</w:t>
      </w:r>
    </w:p>
    <w:sectPr w:rsidR="00EB5D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018393">
    <w:abstractNumId w:val="8"/>
  </w:num>
  <w:num w:numId="2" w16cid:durableId="651719745">
    <w:abstractNumId w:val="6"/>
  </w:num>
  <w:num w:numId="3" w16cid:durableId="1173645790">
    <w:abstractNumId w:val="5"/>
  </w:num>
  <w:num w:numId="4" w16cid:durableId="577323832">
    <w:abstractNumId w:val="4"/>
  </w:num>
  <w:num w:numId="5" w16cid:durableId="2010936219">
    <w:abstractNumId w:val="7"/>
  </w:num>
  <w:num w:numId="6" w16cid:durableId="1640379015">
    <w:abstractNumId w:val="3"/>
  </w:num>
  <w:num w:numId="7" w16cid:durableId="1188055599">
    <w:abstractNumId w:val="2"/>
  </w:num>
  <w:num w:numId="8" w16cid:durableId="372731926">
    <w:abstractNumId w:val="1"/>
  </w:num>
  <w:num w:numId="9" w16cid:durableId="1855486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3390D"/>
    <w:rsid w:val="00AA1D8D"/>
    <w:rsid w:val="00B47730"/>
    <w:rsid w:val="00CB0664"/>
    <w:rsid w:val="00EB5D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CAC0F5"/>
  <w14:defaultImageDpi w14:val="300"/>
  <w15:docId w15:val="{19F459D4-ED07-254F-A1A7-EE289619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Yerserik Makhanbet</cp:lastModifiedBy>
  <cp:revision>2</cp:revision>
  <dcterms:created xsi:type="dcterms:W3CDTF">2013-12-23T23:15:00Z</dcterms:created>
  <dcterms:modified xsi:type="dcterms:W3CDTF">2025-06-01T19:36:00Z</dcterms:modified>
  <cp:category/>
</cp:coreProperties>
</file>